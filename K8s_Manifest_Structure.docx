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K8s Manifest Structure</w:t>
      </w:r>
    </w:p>
    <w:p>
      <w:r>
        <w:br/>
        <w:t>Кожен YAML-файл Kubernetes містить опис одного або кількох ресурсів. Мінімальна структура одного ресурсу має вигляд:</w:t>
        <w:br/>
        <w:br/>
        <w:t>```yaml</w:t>
        <w:br/>
        <w:t>apiVersion: &lt;версія API&gt;       # обов'язкове. Визначає версію API, до якого належить ресурс</w:t>
        <w:br/>
        <w:t>kind: &lt;тип ресурсу&gt;            # обов'язкове. Визначає тип ресурсу (Deployment, Service тощо)</w:t>
        <w:br/>
        <w:t>metadata:                      # обов'язкове. Містить метадані об'єкта</w:t>
        <w:br/>
        <w:t xml:space="preserve">  name: &lt;ім'я&gt;                 # обов'язкове. Унікальне ім'я об'єкта в межах простору імен</w:t>
        <w:br/>
        <w:t xml:space="preserve">  namespace: &lt;ім'я&gt;            # не обов'язкове. Якщо не задано — default</w:t>
        <w:br/>
        <w:t xml:space="preserve">  labels:                      # не обов'язкове. Для групування і вибірки об'єктів</w:t>
        <w:br/>
        <w:t xml:space="preserve">    key: value</w:t>
        <w:br/>
        <w:t xml:space="preserve">  annotations:                 # не обов'язкове. Для зберігання довільних метаданих</w:t>
        <w:br/>
        <w:t xml:space="preserve">    key: value</w:t>
        <w:br/>
        <w:t>spec:                          # обов'язкове для більшості ресурсів. Специфікація поведінки</w:t>
        <w:br/>
        <w:t>```</w:t>
        <w:br/>
        <w:br/>
        <w:t>---</w:t>
        <w:br/>
        <w:br/>
        <w:t>## Документ 1: Deployment</w:t>
        <w:br/>
        <w:br/>
        <w:t>```yaml</w:t>
        <w:br/>
        <w:t>apiVersion: apps/v1</w:t>
        <w:br/>
        <w:t>kind: Deployment</w:t>
        <w:br/>
        <w:t>metadata:</w:t>
        <w:br/>
        <w:t xml:space="preserve">  name: example-deployment</w:t>
        <w:br/>
        <w:t>spec:</w:t>
        <w:br/>
        <w:t xml:space="preserve">  replicas: 3</w:t>
        <w:br/>
        <w:t xml:space="preserve">  selector:</w:t>
        <w:br/>
        <w:t xml:space="preserve">    matchLabels:</w:t>
        <w:br/>
        <w:t xml:space="preserve">      app: my-app</w:t>
        <w:br/>
        <w:t xml:space="preserve">  template:</w:t>
        <w:br/>
        <w:t xml:space="preserve">    metadata:</w:t>
        <w:br/>
        <w:t xml:space="preserve">      labels:</w:t>
        <w:br/>
        <w:t xml:space="preserve">        app: my-app</w:t>
        <w:br/>
        <w:t xml:space="preserve">    spec:</w:t>
        <w:br/>
        <w:t xml:space="preserve">      containers:</w:t>
        <w:br/>
        <w:t xml:space="preserve">        - name: my-container</w:t>
        <w:br/>
        <w:t xml:space="preserve">          image: nginx:1.25</w:t>
        <w:br/>
        <w:t xml:space="preserve">          ports:</w:t>
        <w:br/>
        <w:t xml:space="preserve">            - containerPort: 80</w:t>
        <w:br/>
        <w:t>```</w:t>
        <w:br/>
        <w:br/>
        <w:t>---</w:t>
        <w:br/>
        <w:br/>
        <w:t>## Документ 2: Service</w:t>
        <w:br/>
        <w:br/>
        <w:t>```yaml</w:t>
        <w:br/>
        <w:t>apiVersion: v1</w:t>
        <w:br/>
        <w:t>kind: Service</w:t>
        <w:br/>
        <w:t>metadata:</w:t>
        <w:br/>
        <w:t xml:space="preserve">  name: example-service</w:t>
        <w:br/>
        <w:t>spec:</w:t>
        <w:br/>
        <w:t xml:space="preserve">  type: ClusterIP</w:t>
        <w:br/>
        <w:t xml:space="preserve">  selector:</w:t>
        <w:br/>
        <w:t xml:space="preserve">    app: my-app</w:t>
        <w:br/>
        <w:t xml:space="preserve">  ports:</w:t>
        <w:br/>
        <w:t xml:space="preserve">    - protocol: TCP</w:t>
        <w:br/>
        <w:t xml:space="preserve">      port: 80</w:t>
        <w:br/>
        <w:t xml:space="preserve">      targetPort: 80</w:t>
        <w:br/>
        <w:t>```</w:t>
        <w:br/>
        <w:br/>
        <w:t>---</w:t>
        <w:br/>
        <w:br/>
        <w:t>## Документ 3: ConfigMap</w:t>
        <w:br/>
        <w:br/>
        <w:t>```yaml</w:t>
        <w:br/>
        <w:t>apiVersion: v1</w:t>
        <w:br/>
        <w:t>kind: ConfigMap</w:t>
        <w:br/>
        <w:t>metadata:</w:t>
        <w:br/>
        <w:t xml:space="preserve">  name: example-config</w:t>
        <w:br/>
        <w:t>data:</w:t>
        <w:br/>
        <w:t xml:space="preserve">  APP_MODE: production</w:t>
        <w:br/>
        <w:t xml:space="preserve">  LOG_LEVEL: info</w:t>
        <w:br/>
        <w:t>```</w:t>
        <w:br/>
        <w:br/>
        <w:t>---</w:t>
        <w:br/>
        <w:br/>
        <w:t>## Документ 4: Secret</w:t>
        <w:br/>
        <w:br/>
        <w:t>```yaml</w:t>
        <w:br/>
        <w:t>apiVersion: v1</w:t>
        <w:br/>
        <w:t>kind: Secret</w:t>
        <w:br/>
        <w:t>metadata:</w:t>
        <w:br/>
        <w:t xml:space="preserve">  name: example-secret</w:t>
        <w:br/>
        <w:t>type: Opaque</w:t>
        <w:br/>
        <w:t>data:</w:t>
        <w:br/>
        <w:t xml:space="preserve">  DB_PASSWORD: cGFzc3dvcmQ=</w:t>
        <w:br/>
        <w:t>```</w:t>
        <w:br/>
        <w:br/>
        <w:t>---</w:t>
        <w:br/>
        <w:br/>
        <w:t>## Документ 5: PersistentVolume (PV)</w:t>
        <w:br/>
        <w:br/>
        <w:t>```yaml</w:t>
        <w:br/>
        <w:t>apiVersion: v1</w:t>
        <w:br/>
        <w:t>kind: PersistentVolume</w:t>
        <w:br/>
        <w:t>metadata:</w:t>
        <w:br/>
        <w:t xml:space="preserve">  name: example-pv</w:t>
        <w:br/>
        <w:t>spec:</w:t>
        <w:br/>
        <w:t xml:space="preserve">  capacity:</w:t>
        <w:br/>
        <w:t xml:space="preserve">    storage: 1Gi</w:t>
        <w:br/>
        <w:t xml:space="preserve">  accessModes:</w:t>
        <w:br/>
        <w:t xml:space="preserve">    - ReadWriteOnce</w:t>
        <w:br/>
        <w:t xml:space="preserve">  persistentVolumeReclaimPolicy: Retain</w:t>
        <w:br/>
        <w:t xml:space="preserve">  storageClassName: manual</w:t>
        <w:br/>
        <w:t xml:space="preserve">  hostPath:</w:t>
        <w:br/>
        <w:t xml:space="preserve">    path: /mnt/data</w:t>
        <w:br/>
        <w:t>```</w:t>
        <w:br/>
        <w:br/>
        <w:t>---</w:t>
        <w:br/>
        <w:br/>
        <w:t>## Документ 6: PersistentVolumeClaim (PVC)</w:t>
        <w:br/>
        <w:br/>
        <w:t>```yaml</w:t>
        <w:br/>
        <w:t>apiVersion: v1</w:t>
        <w:br/>
        <w:t>kind: PersistentVolumeClaim</w:t>
        <w:br/>
        <w:t>metadata:</w:t>
        <w:br/>
        <w:t xml:space="preserve">  name: example-pvc</w:t>
        <w:br/>
        <w:t>spec:</w:t>
        <w:br/>
        <w:t xml:space="preserve">  accessModes:</w:t>
        <w:br/>
        <w:t xml:space="preserve">    - ReadWriteOnce</w:t>
        <w:br/>
        <w:t xml:space="preserve">  resources:</w:t>
        <w:br/>
        <w:t xml:space="preserve">    requests:</w:t>
        <w:br/>
        <w:t xml:space="preserve">      storage: 1Gi</w:t>
        <w:br/>
        <w:t xml:space="preserve">  storageClassName: manual</w:t>
        <w:br/>
        <w:t>```</w:t>
        <w:br/>
        <w:br/>
        <w:t>---</w:t>
        <w:br/>
        <w:br/>
        <w:t>## Документ 7: StatefulSet</w:t>
        <w:br/>
        <w:br/>
        <w:t>```yaml</w:t>
        <w:br/>
        <w:t>apiVersion: apps/v1</w:t>
        <w:br/>
        <w:t>kind: StatefulSet</w:t>
        <w:br/>
        <w:t>metadata:</w:t>
        <w:br/>
        <w:t xml:space="preserve">  name: example-statefulset</w:t>
        <w:br/>
        <w:t>spec:</w:t>
        <w:br/>
        <w:t xml:space="preserve">  serviceName: example-headless</w:t>
        <w:br/>
        <w:t xml:space="preserve">  replicas: 2</w:t>
        <w:br/>
        <w:t xml:space="preserve">  selector:</w:t>
        <w:br/>
        <w:t xml:space="preserve">    matchLabels:</w:t>
        <w:br/>
        <w:t xml:space="preserve">      app: my-app</w:t>
        <w:br/>
        <w:t xml:space="preserve">  template:</w:t>
        <w:br/>
        <w:t xml:space="preserve">    metadata:</w:t>
        <w:br/>
        <w:t xml:space="preserve">      labels:</w:t>
        <w:br/>
        <w:t xml:space="preserve">        app: my-app</w:t>
        <w:br/>
        <w:t xml:space="preserve">    spec:</w:t>
        <w:br/>
        <w:t xml:space="preserve">      containers:</w:t>
        <w:br/>
        <w:t xml:space="preserve">        - name: my-container</w:t>
        <w:br/>
        <w:t xml:space="preserve">          image: redis</w:t>
        <w:br/>
        <w:t xml:space="preserve">  volumeClaimTemplates:</w:t>
        <w:br/>
        <w:t xml:space="preserve">    - metadata:</w:t>
        <w:br/>
        <w:t xml:space="preserve">        name: data</w:t>
        <w:br/>
        <w:t xml:space="preserve">      spec:</w:t>
        <w:br/>
        <w:t xml:space="preserve">        accessModes:</w:t>
        <w:br/>
        <w:t xml:space="preserve">          - ReadWriteOnce</w:t>
        <w:br/>
        <w:t xml:space="preserve">        resources:</w:t>
        <w:br/>
        <w:t xml:space="preserve">          requests:</w:t>
        <w:br/>
        <w:t xml:space="preserve">            storage: 1Gi</w:t>
        <w:br/>
        <w:t>```</w:t>
        <w:br/>
        <w:br/>
        <w:t>---</w:t>
        <w:br/>
        <w:br/>
        <w:t>## Документ 8: DaemonSet</w:t>
        <w:br/>
        <w:br/>
        <w:t>```yaml</w:t>
        <w:br/>
        <w:t>apiVersion: apps/v1</w:t>
        <w:br/>
        <w:t>kind: DaemonSet</w:t>
        <w:br/>
        <w:t>metadata:</w:t>
        <w:br/>
        <w:t xml:space="preserve">  name: example-daemonset</w:t>
        <w:br/>
        <w:t>spec:</w:t>
        <w:br/>
        <w:t xml:space="preserve">  selector:</w:t>
        <w:br/>
        <w:t xml:space="preserve">    matchLabels:</w:t>
        <w:br/>
        <w:t xml:space="preserve">      app: monitoring-agent</w:t>
        <w:br/>
        <w:t xml:space="preserve">  template:</w:t>
        <w:br/>
        <w:t xml:space="preserve">    metadata:</w:t>
        <w:br/>
        <w:t xml:space="preserve">      labels:</w:t>
        <w:br/>
        <w:t xml:space="preserve">        app: monitoring-agent</w:t>
        <w:br/>
        <w:t xml:space="preserve">    spec:</w:t>
        <w:br/>
        <w:t xml:space="preserve">      containers:</w:t>
        <w:br/>
        <w:t xml:space="preserve">        - name: agent</w:t>
        <w:br/>
        <w:t xml:space="preserve">          image: busybox</w:t>
        <w:br/>
        <w:t xml:space="preserve">          command: ["sh", "-c", "while true; do echo hello; sleep 10; done"]</w:t>
        <w:br/>
        <w:t>```</w:t>
        <w:br/>
        <w:br/>
        <w:t>---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